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Details</w:t>
      </w:r>
    </w:p>
    <w:p>
      <w:r>
        <w:t>Employee Name: Rahul</w:t>
      </w:r>
    </w:p>
    <w:p>
      <w:r>
        <w:t>Email: rahul@mail.com</w:t>
      </w:r>
    </w:p>
    <w:p>
      <w:r>
        <w:t>Company: NextGen Tech</w:t>
      </w:r>
    </w:p>
    <w:p>
      <w:r>
        <w:t>Position: Backend Developer</w:t>
      </w:r>
    </w:p>
    <w:p>
      <w:r>
        <w:t>Joining Date: 2016-02-10 00:00:00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