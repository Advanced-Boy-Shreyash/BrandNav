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Vikram</w:t>
      </w:r>
    </w:p>
    <w:p>
      <w:r>
        <w:t>Email: vikram@mail.com</w:t>
      </w:r>
    </w:p>
    <w:p>
      <w:r>
        <w:t>Company: InnovateX</w:t>
      </w:r>
    </w:p>
    <w:p>
      <w:r>
        <w:t>Position: DevOps Engineer</w:t>
      </w:r>
    </w:p>
    <w:p>
      <w:r>
        <w:t>Joining Date: 2015-11-12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