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Riya</w:t>
      </w:r>
    </w:p>
    <w:p>
      <w:r>
        <w:t>Email: riya@mail.com</w:t>
      </w:r>
    </w:p>
    <w:p>
      <w:r>
        <w:t>Company: Tech Innovations</w:t>
      </w:r>
    </w:p>
    <w:p>
      <w:r>
        <w:t>Position: Software Engineer</w:t>
      </w:r>
    </w:p>
    <w:p>
      <w:r>
        <w:t>Joining Date: 2018-06-15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