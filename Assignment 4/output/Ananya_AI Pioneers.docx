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Employee Details</w:t>
      </w:r>
    </w:p>
    <w:p>
      <w:r>
        <w:t>Employee Name: Ananya</w:t>
      </w:r>
    </w:p>
    <w:p>
      <w:r>
        <w:t>Email: ananya@mail.com</w:t>
      </w:r>
    </w:p>
    <w:p>
      <w:r>
        <w:t>Company: AI Pioneers</w:t>
      </w:r>
    </w:p>
    <w:p>
      <w:r>
        <w:t>Position: Data Scientist</w:t>
      </w:r>
    </w:p>
    <w:p>
      <w:r>
        <w:t>Joining Date: 2021-08-30 00:00:00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