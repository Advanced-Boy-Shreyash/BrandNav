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Karan</w:t>
      </w:r>
    </w:p>
    <w:p>
      <w:r>
        <w:t>Email: karan@mail.com</w:t>
      </w:r>
    </w:p>
    <w:p>
      <w:r>
        <w:t>Company: Cloud Matrix</w:t>
      </w:r>
    </w:p>
    <w:p>
      <w:r>
        <w:t>Position: System Architect</w:t>
      </w:r>
    </w:p>
    <w:p>
      <w:r>
        <w:t>Joining Date: 2014-03-14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