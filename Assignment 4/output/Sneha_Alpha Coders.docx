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Sneha</w:t>
      </w:r>
    </w:p>
    <w:p>
      <w:r>
        <w:t>Email: sneha@mail.com</w:t>
      </w:r>
    </w:p>
    <w:p>
      <w:r>
        <w:t>Company: Alpha Coders</w:t>
      </w:r>
    </w:p>
    <w:p>
      <w:r>
        <w:t>Position: Frontend Developer</w:t>
      </w:r>
    </w:p>
    <w:p>
      <w:r>
        <w:t>Joining Date: 2019-07-27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