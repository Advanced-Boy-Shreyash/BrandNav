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Employee Details</w:t>
      </w:r>
    </w:p>
    <w:p>
      <w:r>
        <w:t>Employee Name: Neha</w:t>
      </w:r>
    </w:p>
    <w:p>
      <w:r>
        <w:t>Email: neha@mail.com</w:t>
      </w:r>
    </w:p>
    <w:p>
      <w:r>
        <w:t>Company: Digital Wave</w:t>
      </w:r>
    </w:p>
    <w:p>
      <w:r>
        <w:t>Position: ML Engineer</w:t>
      </w:r>
    </w:p>
    <w:p>
      <w:r>
        <w:t>Joining Date: 2017-04-05 00:00:00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