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Employee Details</w:t>
      </w:r>
    </w:p>
    <w:p>
      <w:r>
        <w:t>Employee Name: Chandu</w:t>
      </w:r>
    </w:p>
    <w:p>
      <w:r>
        <w:t>Email: chandu@mail.com</w:t>
      </w:r>
    </w:p>
    <w:p>
      <w:r>
        <w:t>Company: Chandu's Adobe</w:t>
      </w:r>
    </w:p>
    <w:p>
      <w:r>
        <w:t>Position: Software Engineer</w:t>
      </w:r>
    </w:p>
    <w:p>
      <w:r>
        <w:t>Joining Date: 2013-12-08 00:00:00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