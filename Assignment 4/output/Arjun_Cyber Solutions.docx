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Details</w:t>
      </w:r>
    </w:p>
    <w:p>
      <w:r>
        <w:t>Employee Name: Arjun</w:t>
      </w:r>
    </w:p>
    <w:p>
      <w:r>
        <w:t>Email: arjun@mail.com</w:t>
      </w:r>
    </w:p>
    <w:p>
      <w:r>
        <w:t>Company: Cyber Solutions</w:t>
      </w:r>
    </w:p>
    <w:p>
      <w:r>
        <w:t>Position: Data Analyst</w:t>
      </w:r>
    </w:p>
    <w:p>
      <w:r>
        <w:t>Joining Date: 2020-09-23 00:00:00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