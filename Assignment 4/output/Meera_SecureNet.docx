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Employee Details</w:t>
      </w:r>
    </w:p>
    <w:p>
      <w:r>
        <w:t>Employee Name: Meera</w:t>
      </w:r>
    </w:p>
    <w:p>
      <w:r>
        <w:t>Email: meera@mail.com</w:t>
      </w:r>
    </w:p>
    <w:p>
      <w:r>
        <w:t>Company: SecureNet</w:t>
      </w:r>
    </w:p>
    <w:p>
      <w:r>
        <w:t>Position: Cybersecurity Engineer</w:t>
      </w:r>
    </w:p>
    <w:p>
      <w:r>
        <w:t>Joining Date: 2022-05-19 00:00:00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